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DML and Transactions – Simple Guide</w:t>
      </w:r>
    </w:p>
    <w:p>
      <w:pPr>
        <w:pStyle w:val="Heading1"/>
      </w:pPr>
      <w:r>
        <w:t>1) What is UPDATE in SQL?</w:t>
      </w:r>
    </w:p>
    <w:p>
      <w:r>
        <w:rPr>
          <w:b w:val="0"/>
          <w:sz w:val="24"/>
        </w:rPr>
        <w:t>UPDATE is used when you want to change existing data in your database.</w:t>
      </w:r>
    </w:p>
    <w:p>
      <w:r>
        <w:rPr>
          <w:b w:val="0"/>
          <w:sz w:val="24"/>
        </w:rPr>
        <w:t>How to use UPDATE?</w:t>
      </w:r>
    </w:p>
    <w:p>
      <w:r>
        <w:rPr>
          <w:b w:val="0"/>
          <w:sz w:val="24"/>
        </w:rPr>
        <w:t>- You choose the table where data needs to be changed.</w:t>
      </w:r>
    </w:p>
    <w:p>
      <w:r>
        <w:rPr>
          <w:b w:val="0"/>
          <w:sz w:val="24"/>
        </w:rPr>
        <w:t>- Specify which column you want to update.</w:t>
      </w:r>
    </w:p>
    <w:p>
      <w:r>
        <w:rPr>
          <w:b w:val="0"/>
          <w:sz w:val="24"/>
        </w:rPr>
        <w:t>- Set the new value.</w:t>
      </w:r>
    </w:p>
    <w:p>
      <w:r>
        <w:rPr>
          <w:b w:val="0"/>
          <w:sz w:val="24"/>
        </w:rPr>
        <w:t>- Add a condition to update only the rows you want.</w:t>
      </w:r>
    </w:p>
    <w:p>
      <w:r>
        <w:rPr>
          <w:b w:val="0"/>
          <w:sz w:val="24"/>
        </w:rPr>
        <w:t>Example:</w:t>
      </w:r>
    </w:p>
    <w:p>
      <w:pPr>
        <w:ind w:left="400"/>
      </w:pPr>
      <w:r>
        <w:rPr>
          <w:rFonts w:ascii="Courier New" w:hAnsi="Courier New"/>
          <w:sz w:val="22"/>
        </w:rPr>
        <w:t>UPDATE EMP</w:t>
        <w:br/>
        <w:t>SET SAL = SAL * 110 / 100</w:t>
        <w:br/>
        <w:t>WHERE DEPTNO = 10;</w:t>
      </w:r>
    </w:p>
    <w:p>
      <w:r>
        <w:rPr>
          <w:b w:val="0"/>
          <w:sz w:val="24"/>
        </w:rPr>
        <w:t>What does this mean?</w:t>
      </w:r>
    </w:p>
    <w:p>
      <w:r>
        <w:rPr>
          <w:b w:val="0"/>
          <w:sz w:val="24"/>
        </w:rPr>
        <w:t>- EMP is the employee table.</w:t>
      </w:r>
    </w:p>
    <w:p>
      <w:r>
        <w:rPr>
          <w:b w:val="0"/>
          <w:sz w:val="24"/>
        </w:rPr>
        <w:t>- SAL is the salary column.</w:t>
      </w:r>
    </w:p>
    <w:p>
      <w:r>
        <w:rPr>
          <w:b w:val="0"/>
          <w:sz w:val="24"/>
        </w:rPr>
        <w:t>- You multiply salary by 110%, which is a 10% increase.</w:t>
      </w:r>
    </w:p>
    <w:p>
      <w:r>
        <w:rPr>
          <w:b w:val="0"/>
          <w:sz w:val="24"/>
        </w:rPr>
        <w:t>- You only update employees in department 10 (DEPTNO = 10).</w:t>
      </w:r>
    </w:p>
    <w:p>
      <w:pPr>
        <w:pStyle w:val="Heading2"/>
      </w:pPr>
      <w:r>
        <w:t>Some Useful Examples</w:t>
      </w:r>
    </w:p>
    <w:p>
      <w:r>
        <w:rPr>
          <w:b w:val="0"/>
          <w:sz w:val="24"/>
        </w:rPr>
        <w:t>Q1: How to update commission to 1000 if it is currently empty (NULL)?</w:t>
      </w:r>
    </w:p>
    <w:p>
      <w:pPr>
        <w:ind w:left="400"/>
      </w:pPr>
      <w:r>
        <w:rPr>
          <w:rFonts w:ascii="Courier New" w:hAnsi="Courier New"/>
          <w:sz w:val="22"/>
        </w:rPr>
        <w:t>UPDATE EMP</w:t>
        <w:br/>
        <w:t>SET COMM = 1000</w:t>
        <w:br/>
        <w:t>WHERE COMM IS NULL;</w:t>
      </w:r>
    </w:p>
    <w:p>
      <w:r>
        <w:rPr>
          <w:b w:val="0"/>
          <w:sz w:val="24"/>
        </w:rPr>
        <w:t>Q2: How to increase commission by 200 for employees working in New York?</w:t>
      </w:r>
    </w:p>
    <w:p>
      <w:pPr>
        <w:ind w:left="400"/>
      </w:pPr>
      <w:r>
        <w:rPr>
          <w:rFonts w:ascii="Courier New" w:hAnsi="Courier New"/>
          <w:sz w:val="22"/>
        </w:rPr>
        <w:t>UPDATE EMP</w:t>
        <w:br/>
        <w:t>SET COMM = COMM + 200</w:t>
        <w:br/>
        <w:t>WHERE DEPTNO IN (</w:t>
        <w:br/>
        <w:t xml:space="preserve">  SELECT DEPTNO FROM DEPT WHERE LOC = 'NEW YORK'</w:t>
        <w:br/>
        <w:t>);</w:t>
      </w:r>
    </w:p>
    <w:p>
      <w:pPr>
        <w:pStyle w:val="Heading1"/>
      </w:pPr>
      <w:r>
        <w:t>2) What is DELETE in SQL?</w:t>
      </w:r>
    </w:p>
    <w:p>
      <w:r>
        <w:rPr>
          <w:b w:val="0"/>
          <w:sz w:val="24"/>
        </w:rPr>
        <w:t>DELETE removes data from a table.</w:t>
      </w:r>
    </w:p>
    <w:p>
      <w:r>
        <w:rPr>
          <w:b w:val="0"/>
          <w:sz w:val="24"/>
        </w:rPr>
        <w:t>How to use DELETE?</w:t>
      </w:r>
    </w:p>
    <w:p>
      <w:r>
        <w:rPr>
          <w:b w:val="0"/>
          <w:sz w:val="24"/>
        </w:rPr>
        <w:t>- Choose the table.</w:t>
      </w:r>
    </w:p>
    <w:p>
      <w:r>
        <w:rPr>
          <w:b w:val="0"/>
          <w:sz w:val="24"/>
        </w:rPr>
        <w:t>- Give a condition to delete only specific rows.</w:t>
      </w:r>
    </w:p>
    <w:p>
      <w:r>
        <w:rPr>
          <w:b w:val="0"/>
          <w:sz w:val="24"/>
        </w:rPr>
        <w:t>Example: Delete all employees working in Chicago:</w:t>
      </w:r>
    </w:p>
    <w:p>
      <w:pPr>
        <w:ind w:left="400"/>
      </w:pPr>
      <w:r>
        <w:rPr>
          <w:rFonts w:ascii="Courier New" w:hAnsi="Courier New"/>
          <w:sz w:val="22"/>
        </w:rPr>
        <w:t>DELETE FROM EMP</w:t>
        <w:br/>
        <w:t>WHERE DEPTNO = (</w:t>
        <w:br/>
        <w:t xml:space="preserve">  SELECT DEPTNO FROM DEPT WHERE LOC = 'CHICAGO'</w:t>
        <w:br/>
        <w:t>);</w:t>
      </w:r>
    </w:p>
    <w:p>
      <w:pPr>
        <w:pStyle w:val="Heading1"/>
      </w:pPr>
      <w:r>
        <w:t>3) Transactions in SQL</w:t>
      </w:r>
    </w:p>
    <w:p>
      <w:r>
        <w:rPr>
          <w:b w:val="0"/>
          <w:sz w:val="24"/>
        </w:rPr>
        <w:t>Think of transactions as a group of SQL commands you want to run together.</w:t>
      </w:r>
    </w:p>
    <w:p>
      <w:r>
        <w:rPr>
          <w:b w:val="0"/>
          <w:sz w:val="24"/>
        </w:rPr>
        <w:t>Why?</w:t>
      </w:r>
    </w:p>
    <w:p>
      <w:r>
        <w:rPr>
          <w:b w:val="0"/>
          <w:sz w:val="24"/>
        </w:rPr>
        <w:t>- To make sure either all changes happen, or none happen.</w:t>
      </w:r>
    </w:p>
    <w:p>
      <w:r>
        <w:rPr>
          <w:b w:val="0"/>
          <w:sz w:val="24"/>
        </w:rPr>
        <w:t>- Helps keep your data safe and consistent.</w:t>
      </w:r>
    </w:p>
    <w:p>
      <w:pPr>
        <w:pStyle w:val="Heading2"/>
      </w:pPr>
      <w:r>
        <w:t>Important commands:</w:t>
      </w:r>
    </w:p>
    <w:p>
      <w:r>
        <w:rPr>
          <w:b w:val="0"/>
          <w:sz w:val="24"/>
        </w:rPr>
        <w:t>- COMMIT: Saves all changes made in the transaction permanently.</w:t>
      </w:r>
    </w:p>
    <w:p>
      <w:r>
        <w:rPr>
          <w:b w:val="0"/>
          <w:sz w:val="24"/>
        </w:rPr>
        <w:t>- ROLLBACK: Undo changes made since last commit.</w:t>
      </w:r>
    </w:p>
    <w:p>
      <w:r>
        <w:rPr>
          <w:b w:val="0"/>
          <w:sz w:val="24"/>
        </w:rPr>
        <w:t>- SAVEPOINT: Set a checkpoint inside a transaction. You can rollback to this point if needed, instead of undoing everything.</w:t>
      </w:r>
    </w:p>
    <w:p>
      <w:r>
        <w:t>Example of SAVEPOINT and ROLLBACK:</w:t>
      </w:r>
    </w:p>
    <w:p>
      <w:pPr>
        <w:ind w:left="400"/>
      </w:pPr>
      <w:r>
        <w:rPr>
          <w:rFonts w:ascii="Courier New" w:hAnsi="Courier New"/>
          <w:sz w:val="22"/>
        </w:rPr>
        <w:t>SAVEPOINT s1;</w:t>
        <w:br/>
        <w:t>-- Do some updates here</w:t>
        <w:br/>
        <w:t>ROLLBACK TO s1;  -- Undo changes after savepoint s1</w:t>
      </w:r>
    </w:p>
    <w:p>
      <w:pPr>
        <w:pStyle w:val="Heading1"/>
      </w:pPr>
      <w:r>
        <w:t>4) CASE Statement (Like IF in SQL)</w:t>
      </w:r>
    </w:p>
    <w:p>
      <w:r>
        <w:rPr>
          <w:b w:val="0"/>
          <w:sz w:val="24"/>
        </w:rPr>
        <w:t>CASE helps you choose what value to show based on some conditions.</w:t>
      </w:r>
    </w:p>
    <w:p>
      <w:pPr>
        <w:pStyle w:val="Heading2"/>
      </w:pPr>
      <w:r>
        <w:t>Example 1:</w:t>
      </w:r>
    </w:p>
    <w:p>
      <w:pPr>
        <w:ind w:left="400"/>
      </w:pPr>
      <w:r>
        <w:rPr>
          <w:rFonts w:ascii="Courier New" w:hAnsi="Courier New"/>
          <w:sz w:val="22"/>
        </w:rPr>
        <w:t>SELECT ENAME, SAL,</w:t>
        <w:br/>
        <w:t xml:space="preserve">  CASE </w:t>
        <w:br/>
        <w:t xml:space="preserve">    WHEN TO_CHAR(HIREDATE, 'D') IN ('2','4','6') THEN</w:t>
        <w:br/>
        <w:t xml:space="preserve">      '*' || SUBSTR(ENAME, 2, LENGTH(ENAME) - 1) || '*'</w:t>
        <w:br/>
        <w:t xml:space="preserve">    WHEN TO_CHAR(HIREDATE, 'D') IN ('3','5','7') THEN</w:t>
        <w:br/>
        <w:t xml:space="preserve">      SUBSTR(ENAME, 1, 1) || '*' ||</w:t>
        <w:br/>
        <w:t xml:space="preserve">      SUBSTR(ENAME, 3, LENGTH(ENAME) - 2) || '*' ||</w:t>
        <w:br/>
        <w:t xml:space="preserve">      SUBSTR(ENAME, LENGTH(ENAME), 1)</w:t>
        <w:br/>
        <w:t xml:space="preserve">    ELSE 'NULL'</w:t>
        <w:br/>
        <w:t xml:space="preserve">  END AS MODIFIED_NAME</w:t>
        <w:br/>
        <w:t>FROM EMP;</w:t>
      </w:r>
    </w:p>
    <w:p>
      <w:r>
        <w:rPr>
          <w:b w:val="0"/>
          <w:sz w:val="24"/>
        </w:rPr>
        <w:t>Explanation:</w:t>
      </w:r>
    </w:p>
    <w:p>
      <w:r>
        <w:rPr>
          <w:b w:val="0"/>
          <w:sz w:val="24"/>
        </w:rPr>
        <w:t>- It checks the day of the week employee was hired.</w:t>
      </w:r>
    </w:p>
    <w:p>
      <w:r>
        <w:rPr>
          <w:b w:val="0"/>
          <w:sz w:val="24"/>
        </w:rPr>
        <w:t>- For some days, it adds * before and after their name (with some changes).</w:t>
      </w:r>
    </w:p>
    <w:p>
      <w:r>
        <w:rPr>
          <w:b w:val="0"/>
          <w:sz w:val="24"/>
        </w:rPr>
        <w:t>- For other days, it hides parts of the name with *.</w:t>
      </w:r>
    </w:p>
    <w:p>
      <w:pPr>
        <w:pStyle w:val="Heading2"/>
      </w:pPr>
      <w:r>
        <w:t>Example 2: Mark salary status</w:t>
      </w:r>
    </w:p>
    <w:p>
      <w:pPr>
        <w:ind w:left="400"/>
      </w:pPr>
      <w:r>
        <w:rPr>
          <w:rFonts w:ascii="Courier New" w:hAnsi="Courier New"/>
          <w:sz w:val="22"/>
        </w:rPr>
        <w:t>SELECT ENAME, SAL,</w:t>
        <w:br/>
        <w:t xml:space="preserve">  CASE</w:t>
        <w:br/>
        <w:t xml:space="preserve">    WHEN SAL &lt; 2000 THEN 'LOW SALARY'</w:t>
        <w:br/>
        <w:t xml:space="preserve">    WHEN SAL &gt;= 2000 THEN 'HIGH SALARY'</w:t>
        <w:br/>
        <w:t xml:space="preserve">    ELSE 'NULL'</w:t>
        <w:br/>
        <w:t xml:space="preserve">  END AS SALARY_STATUS</w:t>
        <w:br/>
        <w:t>FROM EMP;</w:t>
      </w:r>
    </w:p>
    <w:p>
      <w:pPr>
        <w:pStyle w:val="Heading2"/>
      </w:pPr>
      <w:r>
        <w:t>Example 3: Replace first or last letter of name with * based on name length</w:t>
      </w:r>
    </w:p>
    <w:p>
      <w:pPr>
        <w:ind w:left="400"/>
      </w:pPr>
      <w:r>
        <w:rPr>
          <w:rFonts w:ascii="Courier New" w:hAnsi="Courier New"/>
          <w:sz w:val="22"/>
        </w:rPr>
        <w:t>SELECT ENAME,</w:t>
        <w:br/>
        <w:t xml:space="preserve">       CASE</w:t>
        <w:br/>
        <w:t xml:space="preserve">         WHEN MOD(LENGTH(ENAME), 2) = 0 THEN REPLACE(ENAME, SUBSTR(ENAME, 1, 1), '*')</w:t>
        <w:br/>
        <w:t xml:space="preserve">         WHEN MOD(LENGTH(ENAME), 2) = 1 THEN REPLACE(ENAME, SUBSTR(ENAME, -1), '*')</w:t>
        <w:br/>
        <w:t xml:space="preserve">         ELSE 'NULL'</w:t>
        <w:br/>
        <w:t xml:space="preserve">       END AS MODIFIED_NAME</w:t>
        <w:br/>
        <w:t>FROM EMP;</w:t>
      </w:r>
    </w:p>
    <w:p>
      <w:r>
        <w:rPr>
          <w:b w:val="0"/>
          <w:sz w:val="24"/>
        </w:rPr>
        <w:t>Explanation:</w:t>
      </w:r>
    </w:p>
    <w:p>
      <w:r>
        <w:rPr>
          <w:b w:val="0"/>
          <w:sz w:val="24"/>
        </w:rPr>
        <w:t>- If the name length is even, replace first letter with *.</w:t>
      </w:r>
    </w:p>
    <w:p>
      <w:r>
        <w:rPr>
          <w:b w:val="0"/>
          <w:sz w:val="24"/>
        </w:rPr>
        <w:t>- If odd, replace last letter with *.</w:t>
      </w:r>
    </w:p>
    <w:p>
      <w:pPr>
        <w:pStyle w:val="Heading1"/>
      </w:pPr>
      <w:r>
        <w:t>Summary</w:t>
      </w:r>
    </w:p>
    <w:p>
      <w:r>
        <w:br/>
        <w:t>| Command      | What it does                               |</w:t>
        <w:br/>
        <w:t>|--------------|-------------------------------------------|</w:t>
        <w:br/>
        <w:t>| UPDATE       | Change existing data                       |</w:t>
        <w:br/>
        <w:t>| DELETE       | Remove data                               |</w:t>
        <w:br/>
        <w:t>| COMMIT       | Save changes permanently                   |</w:t>
        <w:br/>
        <w:t>| ROLLBACK     | Undo changes before commit                 |</w:t>
        <w:br/>
        <w:t>| SAVEPOINT    | Set a point to rollback to during a transaction |</w:t>
        <w:br/>
        <w:t>| CASE         | Perform conditional logic in queries    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