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1F441" w14:textId="77777777" w:rsidR="0083700A" w:rsidRDefault="00000000">
      <w:pPr>
        <w:pStyle w:val="Title"/>
      </w:pPr>
      <w:r>
        <w:t>SQL Functions and Queries Notes - Refined</w:t>
      </w:r>
    </w:p>
    <w:p w14:paraId="1DD44EF0" w14:textId="77777777" w:rsidR="0083700A" w:rsidRDefault="00000000">
      <w:pPr>
        <w:pStyle w:val="Heading1"/>
      </w:pPr>
      <w:r>
        <w:t>1. CONCAT Function</w:t>
      </w:r>
    </w:p>
    <w:p w14:paraId="74E50142" w14:textId="77777777" w:rsidR="0083700A" w:rsidRDefault="00000000">
      <w:r>
        <w:t>Oracle's CONCAT function allows only two parameters at a time. For combining more than two strings, either nest CONCAT or use the || (concatenation operator).</w:t>
      </w:r>
    </w:p>
    <w:p w14:paraId="106E4A66" w14:textId="77777777" w:rsidR="0083700A" w:rsidRDefault="00000000">
      <w:r>
        <w:t>Example 1 – Basic CONCAT:</w:t>
      </w:r>
    </w:p>
    <w:p w14:paraId="7228E39F" w14:textId="77777777" w:rsidR="0083700A" w:rsidRDefault="00000000">
      <w:pPr>
        <w:pStyle w:val="IntenseQuote"/>
      </w:pPr>
      <w:r>
        <w:t>SELECT CONCAT('THE EMPLOYEE NAME IS ', ENAME) FROM EMP;</w:t>
      </w:r>
    </w:p>
    <w:p w14:paraId="25B15049" w14:textId="77777777" w:rsidR="0083700A" w:rsidRDefault="00000000">
      <w:r>
        <w:t>Example 2 – Nested CONCAT:</w:t>
      </w:r>
    </w:p>
    <w:p w14:paraId="1E61CE5F" w14:textId="77777777" w:rsidR="0083700A" w:rsidRDefault="00000000">
      <w:pPr>
        <w:pStyle w:val="IntenseQuote"/>
      </w:pPr>
      <w:r>
        <w:br/>
        <w:t xml:space="preserve">SELECT CONCAT('THE EMPLOYEE NAME IS ', </w:t>
      </w:r>
      <w:r>
        <w:br/>
        <w:t xml:space="preserve">       CONCAT(ENAME, </w:t>
      </w:r>
      <w:r>
        <w:br/>
        <w:t xml:space="preserve">       CONCAT(' WORKING AS ', JOB)))</w:t>
      </w:r>
      <w:r>
        <w:br/>
        <w:t>FROM EMP;</w:t>
      </w:r>
    </w:p>
    <w:p w14:paraId="2936E1CA" w14:textId="77777777" w:rsidR="0083700A" w:rsidRDefault="00000000">
      <w:r>
        <w:t>Recommended Method – Using || operator:</w:t>
      </w:r>
    </w:p>
    <w:p w14:paraId="3980BC9A" w14:textId="77777777" w:rsidR="0083700A" w:rsidRDefault="00000000">
      <w:pPr>
        <w:pStyle w:val="IntenseQuote"/>
      </w:pPr>
      <w:r>
        <w:t>SELECT 'THE EMPLOYEE NAME IS ' || ENAME || ' WORKING AS ' || JOB FROM EMP;</w:t>
      </w:r>
    </w:p>
    <w:p w14:paraId="1AD03EF5" w14:textId="77777777" w:rsidR="0083700A" w:rsidRDefault="00000000">
      <w:r>
        <w:t>Q1) Show: THE EMPLOYEE NAME IS ENAME AND WORKING AS JOB AND HIRED ON HIREDATE</w:t>
      </w:r>
    </w:p>
    <w:p w14:paraId="420BFCC5" w14:textId="77777777" w:rsidR="0083700A" w:rsidRDefault="00000000">
      <w:pPr>
        <w:pStyle w:val="IntenseQuote"/>
      </w:pPr>
      <w:r>
        <w:br/>
        <w:t xml:space="preserve">SELECT 'THE EMPLOYEE NAME IS ' || ENAME || </w:t>
      </w:r>
      <w:r>
        <w:br/>
        <w:t xml:space="preserve">       ' AND WORKING AS ' || JOB || </w:t>
      </w:r>
      <w:r>
        <w:br/>
        <w:t xml:space="preserve">       ' AND HIRED ON ' || TO_CHAR(HIREDATE, 'DD-MON-YYYY')</w:t>
      </w:r>
      <w:r>
        <w:br/>
        <w:t>FROM EMP;</w:t>
      </w:r>
    </w:p>
    <w:p w14:paraId="60ECDB25" w14:textId="77777777" w:rsidR="0083700A" w:rsidRDefault="00000000">
      <w:pPr>
        <w:pStyle w:val="Heading1"/>
      </w:pPr>
      <w:r>
        <w:t>2. ROUND Function</w:t>
      </w:r>
    </w:p>
    <w:p w14:paraId="79A00283" w14:textId="77777777" w:rsidR="0083700A" w:rsidRDefault="00000000">
      <w:r>
        <w:t>The ROUND function is used to round numeric values to the nearest value based on the decimal or negative places.</w:t>
      </w:r>
    </w:p>
    <w:p w14:paraId="0A8D6742" w14:textId="77777777" w:rsidR="0083700A" w:rsidRDefault="00000000">
      <w:r>
        <w:t>Examples:</w:t>
      </w:r>
    </w:p>
    <w:p w14:paraId="6DBF18A1" w14:textId="77777777" w:rsidR="0083700A" w:rsidRDefault="00000000">
      <w:pPr>
        <w:pStyle w:val="IntenseQuote"/>
      </w:pPr>
      <w:r>
        <w:t>SELECT ROUND(982.7897667, 2) FROM DUAL;</w:t>
      </w:r>
    </w:p>
    <w:p w14:paraId="5720C788" w14:textId="77777777" w:rsidR="0083700A" w:rsidRDefault="00000000">
      <w:pPr>
        <w:pStyle w:val="IntenseQuote"/>
      </w:pPr>
      <w:r>
        <w:lastRenderedPageBreak/>
        <w:t>SELECT ROUND(874.87333, 2) FROM DUAL;</w:t>
      </w:r>
    </w:p>
    <w:p w14:paraId="1F938DBE" w14:textId="77777777" w:rsidR="0083700A" w:rsidRDefault="00000000">
      <w:pPr>
        <w:pStyle w:val="IntenseQuote"/>
      </w:pPr>
      <w:r>
        <w:t>SELECT ROUND(874.87333, 0) FROM DUAL;</w:t>
      </w:r>
    </w:p>
    <w:p w14:paraId="7AB1639F" w14:textId="77777777" w:rsidR="0083700A" w:rsidRDefault="00000000">
      <w:pPr>
        <w:pStyle w:val="IntenseQuote"/>
      </w:pPr>
      <w:r>
        <w:t>SELECT ROUND(837.987837, -1) FROM DUAL;</w:t>
      </w:r>
    </w:p>
    <w:p w14:paraId="0247D469" w14:textId="77777777" w:rsidR="0083700A" w:rsidRDefault="00000000">
      <w:pPr>
        <w:pStyle w:val="IntenseQuote"/>
      </w:pPr>
      <w:r>
        <w:t>SELECT ROUND(984, -1) FROM DUAL;</w:t>
      </w:r>
    </w:p>
    <w:p w14:paraId="18AC672F" w14:textId="77777777" w:rsidR="0083700A" w:rsidRDefault="00000000">
      <w:pPr>
        <w:pStyle w:val="IntenseQuote"/>
      </w:pPr>
      <w:r>
        <w:t>SELECT ROUND(984, -2) FROM DUAL;</w:t>
      </w:r>
    </w:p>
    <w:p w14:paraId="28FF41E8" w14:textId="77777777" w:rsidR="0083700A" w:rsidRDefault="00000000">
      <w:pPr>
        <w:pStyle w:val="IntenseQuote"/>
      </w:pPr>
      <w:r>
        <w:t>SELECT ROUND(44, -2) FROM DUAL;</w:t>
      </w:r>
    </w:p>
    <w:p w14:paraId="639024DD" w14:textId="77777777" w:rsidR="0083700A" w:rsidRDefault="00000000">
      <w:pPr>
        <w:pStyle w:val="Heading1"/>
      </w:pPr>
      <w:r>
        <w:t>3. DATE and TO_CHAR Functions</w:t>
      </w:r>
    </w:p>
    <w:p w14:paraId="2BE32C58" w14:textId="77777777" w:rsidR="0083700A" w:rsidRDefault="00000000">
      <w:r>
        <w:t>Use CURRENT_DATE to get today’s date. TO_CHAR converts date to string format like year, month, day etc.</w:t>
      </w:r>
    </w:p>
    <w:p w14:paraId="452901B0" w14:textId="77777777" w:rsidR="0083700A" w:rsidRDefault="00000000">
      <w:r>
        <w:t>Get Current Date:</w:t>
      </w:r>
    </w:p>
    <w:p w14:paraId="51328EFC" w14:textId="77777777" w:rsidR="0083700A" w:rsidRDefault="00000000">
      <w:pPr>
        <w:pStyle w:val="IntenseQuote"/>
      </w:pPr>
      <w:r>
        <w:t>SELECT CURRENT_DATE FROM DUAL;</w:t>
      </w:r>
    </w:p>
    <w:p w14:paraId="1BA42F6B" w14:textId="77777777" w:rsidR="0083700A" w:rsidRDefault="00000000">
      <w:r>
        <w:t>Extract Year:</w:t>
      </w:r>
    </w:p>
    <w:p w14:paraId="04BBD57F" w14:textId="77777777" w:rsidR="0083700A" w:rsidRDefault="00000000">
      <w:pPr>
        <w:pStyle w:val="IntenseQuote"/>
      </w:pPr>
      <w:r>
        <w:t>SELECT TO_CHAR(CURRENT_DATE, 'YYYY') FROM DUAL;</w:t>
      </w:r>
    </w:p>
    <w:p w14:paraId="34FA1066" w14:textId="77777777" w:rsidR="0083700A" w:rsidRDefault="00000000">
      <w:pPr>
        <w:pStyle w:val="IntenseQuote"/>
      </w:pPr>
      <w:r>
        <w:t>SELECT TO_CHAR(CURRENT_DATE, 'YEAR') FROM DUAL;</w:t>
      </w:r>
    </w:p>
    <w:p w14:paraId="7853F9C9" w14:textId="77777777" w:rsidR="0083700A" w:rsidRDefault="00000000">
      <w:pPr>
        <w:pStyle w:val="IntenseQuote"/>
      </w:pPr>
      <w:r>
        <w:t>SELECT TO_CHAR(CURRENT_DATE, 'YY') FROM DUAL;</w:t>
      </w:r>
    </w:p>
    <w:p w14:paraId="48A280F7" w14:textId="77777777" w:rsidR="0083700A" w:rsidRDefault="00000000">
      <w:r>
        <w:t>Extract Month:</w:t>
      </w:r>
    </w:p>
    <w:p w14:paraId="1D3A61C5" w14:textId="77777777" w:rsidR="0083700A" w:rsidRDefault="00000000">
      <w:pPr>
        <w:pStyle w:val="IntenseQuote"/>
      </w:pPr>
      <w:r>
        <w:t>SELECT TO_CHAR(HIREDATE, 'MM') FROM EMP;</w:t>
      </w:r>
    </w:p>
    <w:p w14:paraId="63C57477" w14:textId="77777777" w:rsidR="0083700A" w:rsidRDefault="00000000">
      <w:pPr>
        <w:pStyle w:val="IntenseQuote"/>
      </w:pPr>
      <w:r>
        <w:t>SELECT TO_CHAR(HIREDATE, 'MONTH') FROM EMP;</w:t>
      </w:r>
    </w:p>
    <w:p w14:paraId="2911F863" w14:textId="77777777" w:rsidR="0083700A" w:rsidRDefault="00000000">
      <w:r>
        <w:t>Extract Day:</w:t>
      </w:r>
    </w:p>
    <w:p w14:paraId="3172AACF" w14:textId="77777777" w:rsidR="0083700A" w:rsidRDefault="00000000">
      <w:pPr>
        <w:pStyle w:val="IntenseQuote"/>
      </w:pPr>
      <w:r>
        <w:t>SELECT TO_CHAR(SYSDATE, 'DD') FROM DUAL;</w:t>
      </w:r>
    </w:p>
    <w:p w14:paraId="170F8D8F" w14:textId="77777777" w:rsidR="0083700A" w:rsidRDefault="00000000">
      <w:pPr>
        <w:pStyle w:val="IntenseQuote"/>
      </w:pPr>
      <w:r>
        <w:t>SELECT TO_CHAR(SYSDATE, 'DAY') FROM DUAL;</w:t>
      </w:r>
    </w:p>
    <w:p w14:paraId="4AB66FEE" w14:textId="77777777" w:rsidR="0083700A" w:rsidRDefault="00000000">
      <w:r>
        <w:t>Q2) Get employees hired on Monday:</w:t>
      </w:r>
    </w:p>
    <w:p w14:paraId="53F0D427" w14:textId="77777777" w:rsidR="0083700A" w:rsidRDefault="00000000">
      <w:pPr>
        <w:pStyle w:val="IntenseQuote"/>
      </w:pPr>
      <w:r>
        <w:lastRenderedPageBreak/>
        <w:t>SELECT * FROM EMP WHERE TO_</w:t>
      </w:r>
      <w:proofErr w:type="gramStart"/>
      <w:r>
        <w:t>CHAR(</w:t>
      </w:r>
      <w:proofErr w:type="gramEnd"/>
      <w:r>
        <w:t xml:space="preserve">HIREDATE, 'DAY') = 'MONDAY   </w:t>
      </w:r>
      <w:proofErr w:type="gramStart"/>
      <w:r>
        <w:t>';</w:t>
      </w:r>
      <w:proofErr w:type="gramEnd"/>
    </w:p>
    <w:p w14:paraId="09192F8E" w14:textId="7C4A5360" w:rsidR="0098594D" w:rsidRPr="0098594D" w:rsidRDefault="0098594D" w:rsidP="0098594D">
      <w:pPr>
        <w:rPr>
          <w:b/>
          <w:bCs/>
          <w:i/>
          <w:iCs/>
          <w:color w:val="4F81BD" w:themeColor="accent1"/>
          <w:u w:val="single"/>
        </w:rPr>
      </w:pPr>
      <w:r w:rsidRPr="0098594D">
        <w:rPr>
          <w:b/>
          <w:bCs/>
          <w:i/>
          <w:iCs/>
          <w:color w:val="4F81BD" w:themeColor="accent1"/>
        </w:rPr>
        <w:t xml:space="preserve"> </w:t>
      </w:r>
      <w:r w:rsidRPr="0098594D">
        <w:rPr>
          <w:b/>
          <w:bCs/>
          <w:i/>
          <w:iCs/>
          <w:color w:val="4F81BD" w:themeColor="accent1"/>
        </w:rPr>
        <w:tab/>
        <w:t xml:space="preserve">     </w:t>
      </w:r>
      <w:r w:rsidRPr="0098594D">
        <w:rPr>
          <w:b/>
          <w:bCs/>
          <w:i/>
          <w:iCs/>
          <w:color w:val="4F81BD" w:themeColor="accent1"/>
          <w:u w:val="single"/>
        </w:rPr>
        <w:t>SELECT * FROM EMP WHERE TO_</w:t>
      </w:r>
      <w:proofErr w:type="gramStart"/>
      <w:r w:rsidRPr="0098594D">
        <w:rPr>
          <w:b/>
          <w:bCs/>
          <w:i/>
          <w:iCs/>
          <w:color w:val="4F81BD" w:themeColor="accent1"/>
          <w:u w:val="single"/>
        </w:rPr>
        <w:t>CHAR(</w:t>
      </w:r>
      <w:proofErr w:type="gramEnd"/>
      <w:r w:rsidRPr="0098594D">
        <w:rPr>
          <w:b/>
          <w:bCs/>
          <w:i/>
          <w:iCs/>
          <w:color w:val="4F81BD" w:themeColor="accent1"/>
          <w:u w:val="single"/>
        </w:rPr>
        <w:t xml:space="preserve">HIREDATE, 'D') = </w:t>
      </w:r>
      <w:proofErr w:type="gramStart"/>
      <w:r w:rsidRPr="0098594D">
        <w:rPr>
          <w:b/>
          <w:bCs/>
          <w:i/>
          <w:iCs/>
          <w:color w:val="4F81BD" w:themeColor="accent1"/>
          <w:u w:val="single"/>
        </w:rPr>
        <w:t>2;</w:t>
      </w:r>
      <w:proofErr w:type="gramEnd"/>
    </w:p>
    <w:p w14:paraId="5907BC13" w14:textId="77777777" w:rsidR="0083700A" w:rsidRDefault="00000000">
      <w:pPr>
        <w:pStyle w:val="Heading1"/>
      </w:pPr>
      <w:r>
        <w:t>4. MOD Function</w:t>
      </w:r>
    </w:p>
    <w:p w14:paraId="18C711ED" w14:textId="77777777" w:rsidR="0083700A" w:rsidRDefault="00000000">
      <w:r>
        <w:t>MOD returns the remainder of a division operation.</w:t>
      </w:r>
    </w:p>
    <w:p w14:paraId="28076F97" w14:textId="77777777" w:rsidR="0083700A" w:rsidRDefault="00000000">
      <w:pPr>
        <w:pStyle w:val="IntenseQuote"/>
      </w:pPr>
      <w:r>
        <w:t>SELECT MOD(-10, 2) FROM DUAL;</w:t>
      </w:r>
    </w:p>
    <w:p w14:paraId="4050BA10" w14:textId="77777777" w:rsidR="0083700A" w:rsidRDefault="00000000">
      <w:pPr>
        <w:pStyle w:val="IntenseQuote"/>
      </w:pPr>
      <w:r>
        <w:t>SELECT MOD(11, 2) FROM DUAL;</w:t>
      </w:r>
    </w:p>
    <w:p w14:paraId="73FED937" w14:textId="77777777" w:rsidR="0083700A" w:rsidRDefault="00000000">
      <w:pPr>
        <w:pStyle w:val="IntenseQuote"/>
      </w:pPr>
      <w:r>
        <w:t>SELECT MOD(1, 2) FROM DUAL;</w:t>
      </w:r>
    </w:p>
    <w:p w14:paraId="12E01848" w14:textId="77777777" w:rsidR="0083700A" w:rsidRDefault="00000000">
      <w:r>
        <w:t>Q3) Get employees hired in even years:</w:t>
      </w:r>
    </w:p>
    <w:p w14:paraId="3A103B07" w14:textId="77777777" w:rsidR="0083700A" w:rsidRDefault="00000000">
      <w:pPr>
        <w:pStyle w:val="IntenseQuote"/>
      </w:pPr>
      <w:r>
        <w:t>SELECT * FROM EMP WHERE MOD(TO_CHAR(HIREDATE, 'YYYY'), 2) = 0;</w:t>
      </w:r>
    </w:p>
    <w:p w14:paraId="1BB55037" w14:textId="77777777" w:rsidR="0083700A" w:rsidRDefault="00000000">
      <w:pPr>
        <w:pStyle w:val="Heading1"/>
      </w:pPr>
      <w:r>
        <w:t>5. Employee Experience</w:t>
      </w:r>
    </w:p>
    <w:p w14:paraId="15D30B33" w14:textId="77777777" w:rsidR="0083700A" w:rsidRDefault="00000000">
      <w:r>
        <w:t>To get the experience of an employee in years, use MONTHS_BETWEEN function.</w:t>
      </w:r>
    </w:p>
    <w:p w14:paraId="5C61665D" w14:textId="77777777" w:rsidR="0083700A" w:rsidRDefault="00000000">
      <w:pPr>
        <w:pStyle w:val="IntenseQuote"/>
      </w:pPr>
      <w:r>
        <w:br/>
        <w:t>SELECT FLOOR(MONTHS_BETWEEN(SYSDATE, HIREDATE)/12) AS EXPERIENCE_YEARS</w:t>
      </w:r>
      <w:r>
        <w:br/>
        <w:t>FROM EMP;</w:t>
      </w:r>
    </w:p>
    <w:p w14:paraId="1FA0D887" w14:textId="77777777" w:rsidR="0083700A" w:rsidRDefault="00000000">
      <w:pPr>
        <w:pStyle w:val="Heading1"/>
      </w:pPr>
      <w:r>
        <w:t>6. Assignment: Leap Year Check</w:t>
      </w:r>
    </w:p>
    <w:p w14:paraId="789F653E" w14:textId="77777777" w:rsidR="0083700A" w:rsidRDefault="00000000">
      <w:r>
        <w:t>Check if an employee was hired in a leap year:</w:t>
      </w:r>
    </w:p>
    <w:p w14:paraId="15FBF031" w14:textId="77777777" w:rsidR="0083700A" w:rsidRDefault="00000000">
      <w:pPr>
        <w:pStyle w:val="IntenseQuote"/>
      </w:pPr>
      <w:r>
        <w:t>SELECT * FROM EMP WHERE MOD(TO_CHAR(HIREDATE, 'YYYY'), 4) = 0;</w:t>
      </w:r>
    </w:p>
    <w:p w14:paraId="7D3A343B" w14:textId="77777777" w:rsidR="0083700A" w:rsidRDefault="00000000">
      <w:pPr>
        <w:pStyle w:val="Heading1"/>
      </w:pPr>
      <w:r>
        <w:t>7. NVL Function</w:t>
      </w:r>
    </w:p>
    <w:p w14:paraId="3CF2B09F" w14:textId="77777777" w:rsidR="0083700A" w:rsidRDefault="00000000">
      <w:r>
        <w:t>NVL is used to replace NULL values with default values.</w:t>
      </w:r>
    </w:p>
    <w:p w14:paraId="456EA0E6" w14:textId="77777777" w:rsidR="0083700A" w:rsidRDefault="00000000">
      <w:r>
        <w:t>Example:</w:t>
      </w:r>
    </w:p>
    <w:p w14:paraId="401F68ED" w14:textId="77777777" w:rsidR="0083700A" w:rsidRDefault="00000000">
      <w:pPr>
        <w:pStyle w:val="IntenseQuote"/>
      </w:pPr>
      <w:r>
        <w:t>SELECT NVL(COMM, 0) FROM EMP;</w:t>
      </w:r>
    </w:p>
    <w:p w14:paraId="10092FFB" w14:textId="77777777" w:rsidR="0083700A" w:rsidRDefault="00000000">
      <w:r>
        <w:t>Q4) Show employee name, salary, commission, and total salary (SAL + COMM):</w:t>
      </w:r>
    </w:p>
    <w:p w14:paraId="4B826887" w14:textId="77777777" w:rsidR="0083700A" w:rsidRDefault="00000000">
      <w:pPr>
        <w:pStyle w:val="IntenseQuote"/>
      </w:pPr>
      <w:r>
        <w:lastRenderedPageBreak/>
        <w:br/>
        <w:t>SELECT ENAME, SAL, COMM, SAL + NVL(COMM, 0) AS TOTAL_SALARY</w:t>
      </w:r>
      <w:r>
        <w:br/>
        <w:t>FROM EMP;</w:t>
      </w:r>
    </w:p>
    <w:sectPr w:rsidR="008370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3383359">
    <w:abstractNumId w:val="8"/>
  </w:num>
  <w:num w:numId="2" w16cid:durableId="1182933669">
    <w:abstractNumId w:val="6"/>
  </w:num>
  <w:num w:numId="3" w16cid:durableId="471946729">
    <w:abstractNumId w:val="5"/>
  </w:num>
  <w:num w:numId="4" w16cid:durableId="1749224924">
    <w:abstractNumId w:val="4"/>
  </w:num>
  <w:num w:numId="5" w16cid:durableId="144858299">
    <w:abstractNumId w:val="7"/>
  </w:num>
  <w:num w:numId="6" w16cid:durableId="751969075">
    <w:abstractNumId w:val="3"/>
  </w:num>
  <w:num w:numId="7" w16cid:durableId="2054306654">
    <w:abstractNumId w:val="2"/>
  </w:num>
  <w:num w:numId="8" w16cid:durableId="2128811946">
    <w:abstractNumId w:val="1"/>
  </w:num>
  <w:num w:numId="9" w16cid:durableId="200450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700A"/>
    <w:rsid w:val="0098594D"/>
    <w:rsid w:val="00AA1D8D"/>
    <w:rsid w:val="00B47730"/>
    <w:rsid w:val="00CB0664"/>
    <w:rsid w:val="00D24E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759A9"/>
  <w14:defaultImageDpi w14:val="300"/>
  <w15:docId w15:val="{692BD0F7-B025-47C8-9BE2-FEA5D9FD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BHALERAO KUNALL</cp:lastModifiedBy>
  <cp:revision>2</cp:revision>
  <dcterms:created xsi:type="dcterms:W3CDTF">2013-12-23T23:15:00Z</dcterms:created>
  <dcterms:modified xsi:type="dcterms:W3CDTF">2025-05-25T13:54:00Z</dcterms:modified>
  <cp:category/>
</cp:coreProperties>
</file>